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 Noisy data &amp; reliability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