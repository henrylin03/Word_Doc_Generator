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 Data sources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